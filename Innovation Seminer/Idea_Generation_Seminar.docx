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Seminar on Idea Generation</w:t>
      </w:r>
    </w:p>
    <w:p>
      <w:pPr>
        <w:pStyle w:val="Heading1"/>
      </w:pPr>
      <w:r>
        <w:t>Introduction</w:t>
      </w:r>
    </w:p>
    <w:p>
      <w:r>
        <w:t>Good morning to everyone.</w:t>
        <w:br/>
        <w:t>Today my seminar topic is Idea Generation. தமிழில் சொன்னா — புதிய யோசனைகள் உருவாக்கம்.</w:t>
        <w:br/>
        <w:br/>
        <w:t>நம்ம வாழ்க்கையில் ஒவ்வொரு நாளும் நமக்கு புதிய problems வரும். அந்த problems-க்கு நாம solution கண்டுபிடிக்கணும். அதுதான் idea generation.</w:t>
        <w:br/>
        <w:br/>
        <w:t>Example: முன்னாடி மக்கள் கத்தி கொண்டு வேலை செய்தாங்க, பிறகு ஒரு யோசனை வந்தது — plough பயன்படுத்தலாம். அதுதான் agriculture revolution. இதுபோலவே, WhatsApp, YouTube, Ola, Zomato எல்லாமே ஒருவரின் யோசனைவால்தான் வந்தது.</w:t>
      </w:r>
    </w:p>
    <w:p>
      <w:pPr>
        <w:pStyle w:val="Heading1"/>
      </w:pPr>
      <w:r>
        <w:t>What is Idea Generation?</w:t>
      </w:r>
    </w:p>
    <w:p>
      <w:r>
        <w:t>Idea generation என்பது புதிய யோசனைகளை உருவாக்கி, அதை வளர்த்து, பிறருடன் share பண்ணும் process.</w:t>
        <w:br/>
        <w:br/>
        <w:t>- இது innovation-க்கு அடிப்படை.</w:t>
        <w:br/>
        <w:t>- Idea இல்லையென்றால் எந்த கண்டுபிடிப்பும் நடக்காது.</w:t>
        <w:br/>
        <w:br/>
        <w:t>Example: YouTube உருவானது ஒரே ஒரு யோசனைவால்தான். மக்கள் videos share பண்ண முடியவில்லை, அதற்கு ஒரு solution — online platform.</w:t>
      </w:r>
    </w:p>
    <w:p>
      <w:pPr>
        <w:pStyle w:val="Heading1"/>
      </w:pPr>
      <w:r>
        <w:t>Creative Thinking</w:t>
      </w:r>
    </w:p>
    <w:p>
      <w:r>
        <w:t>Creative thinking என்றால் — புதிய கோணத்தில் யோசிப்பது, box-க்கு வெளியே யோசிப்பது.</w:t>
        <w:br/>
        <w:br/>
        <w:t>Why needed?</w:t>
        <w:br/>
        <w:t>Idea வரும்போது judgment பண்ணக்கூடாது. எல்லா யோசனைகளையும் open-ஆ note பண்ண வேண்டும்.</w:t>
        <w:br/>
        <w:br/>
        <w:t>Example 1: Examக்கு prepare ஆகுற மாணவன் → normal-ஆ book மட்டும் படிச்சா bore ஆகும். அவன் creative thinking use பண்ணி, mind map draw பண்ணலாம், அல்லது subject-ஐ ஒரு story மாதிரி நினைவு வைத்துக்கொள்ளலாம்.</w:t>
        <w:br/>
        <w:br/>
        <w:t>Example 2: Google Maps வந்தது creative thinking-லிருந்துதான். முன்னாடி மக்கள் paper map பார்த்து travel பண்ணினார்கள். யாரோ ஒரு developer creative-ஆ யோசித்து — இந்த map-ஐ mobile-ல காட்ட முடியுமா என்று யோசித்தார். அதுதான் இன்று GPS-based Google Maps.</w:t>
      </w:r>
    </w:p>
    <w:p>
      <w:pPr>
        <w:pStyle w:val="Heading1"/>
      </w:pPr>
      <w:r>
        <w:t>Collaborative Effort</w:t>
      </w:r>
    </w:p>
    <w:p>
      <w:r>
        <w:t>Idea ஒருத்தரால மட்டும் வரக்கூடாது. பல பேரு சேர்ந்தால் தான் நல்ல idea வரும்.</w:t>
        <w:br/>
        <w:br/>
        <w:t>Why?</w:t>
        <w:br/>
        <w:t>வித்தியாசமான மனிதர்கள் வித்தியாசமான point of view கொடுக்கிறார்கள். அதனால் idea perfect-ஆ உருவாகும்.</w:t>
        <w:br/>
        <w:br/>
        <w:t>Example 1: School project competitionக்கு 4 students சேர்ந்தார்கள்.</w:t>
        <w:br/>
        <w:t>- ஒருத்தர் content எழுதினார்,</w:t>
        <w:br/>
        <w:t>- ஒருத்தர் drawing பண்ணினார்,</w:t>
        <w:br/>
        <w:t>- ஒருத்தர் PPT design பண்ணினார்,</w:t>
        <w:br/>
        <w:t>- ஒருத்தர் speech prepare பண்ணினார்.</w:t>
        <w:br/>
        <w:t>சேர்ந்து வேலை செய்ததால் project நல்ல mark வாங்கியது.</w:t>
        <w:br/>
        <w:br/>
        <w:t>Example 2: Microsoft Windows create பண்ணும் போது developers, designers, testers எல்லாரும் சேர்ந்து work பண்ணினார்கள். ஒருத்தர் மட்டும் செய்ய முடியாது.</w:t>
      </w:r>
    </w:p>
    <w:p>
      <w:pPr>
        <w:pStyle w:val="Heading1"/>
      </w:pPr>
      <w:r>
        <w:t>Importance of Idea Generation</w:t>
      </w:r>
    </w:p>
    <w:p>
      <w:r>
        <w:t>Why important?</w:t>
        <w:br/>
        <w:br/>
        <w:t>1. Problem Solving – New solutions.</w:t>
        <w:br/>
        <w:t>Example: College canteen-ல அதிகம் crowd. Solution: token system.</w:t>
        <w:br/>
        <w:br/>
        <w:t>2. Innovation Driver – புதிய invention.</w:t>
        <w:br/>
        <w:t>Example: Ola/Uber. முன்பு taxi/auto எடுக்க கடினம். Idea வந்தது — app-based cab booking.</w:t>
        <w:br/>
        <w:br/>
        <w:t>3. Motivation – எல்லாரும் சேர்ந்து பேசினால் importance feel பண்ணுவார்கள்.</w:t>
        <w:br/>
        <w:t>Example: Teacher class discussion நடத்தினால், மாணவர்கள் motivate ஆகுவார்கள்.</w:t>
      </w:r>
    </w:p>
    <w:p>
      <w:pPr>
        <w:pStyle w:val="Heading1"/>
      </w:pPr>
      <w:r>
        <w:t>Types of Ideas</w:t>
      </w:r>
    </w:p>
    <w:p>
      <w:r>
        <w:t>1. Incremental Ideas – சின்ன சின்ன improvements.</w:t>
        <w:br/>
        <w:t>Example: Mobile phone camera 2MP இருந்து 50MP வரை improve ஆனது.</w:t>
        <w:br/>
        <w:br/>
        <w:t>2. Radical Ideas – பெரிய மாற்றம், industry-யே change பண்ணும்.</w:t>
        <w:br/>
        <w:t>Example: Tesla electric car auto industry-யை மாற்றியது.</w:t>
        <w:br/>
        <w:br/>
        <w:t>3. Practical Ideas – உடனே பயன்படுத்தக்கூடியது.</w:t>
        <w:br/>
        <w:t>Example: Umbrella with torch light.</w:t>
        <w:br/>
        <w:br/>
        <w:t>4. Abstract Ideas – Theory மட்டுமே, immediate use இல்லை.</w:t>
        <w:br/>
        <w:t>Example: Time travel theory (scientists discuss பண்ணுகிறார்கள், but use பண்ண முடியவில்லை).</w:t>
      </w:r>
    </w:p>
    <w:p>
      <w:pPr>
        <w:pStyle w:val="Heading1"/>
      </w:pPr>
      <w:r>
        <w:t>Sources of Ideas</w:t>
      </w:r>
    </w:p>
    <w:p>
      <w:r>
        <w:t>1. Observation – நம்ம வாழ்க்கையை கவனித்தால்.</w:t>
        <w:br/>
        <w:t>Example: Pen cap-ல hole. Accident-ஆ swallow பண்ணினாலும் air pass ஆக safety கிடைக்கும்.</w:t>
        <w:br/>
        <w:br/>
        <w:t>2. Research – Books, Articles, Papers.</w:t>
        <w:br/>
        <w:t>Example: Edison நிறைய research பண்ணினதால்தான் bulb invent பண்ணினார்.</w:t>
        <w:br/>
        <w:br/>
        <w:t>3. Experience – நம்ம அனுபவம்.</w:t>
        <w:br/>
        <w:t>Example: ஒரு doctor தனது அனுபவத்தில் இருந்து புதிய medicine idea உருவாக்குகிறார்.</w:t>
      </w:r>
    </w:p>
    <w:p>
      <w:pPr>
        <w:pStyle w:val="Heading1"/>
      </w:pPr>
      <w:r>
        <w:t>Methods of Idea Generation</w:t>
      </w:r>
    </w:p>
    <w:p>
      <w:r>
        <w:t>1. Brainstorming – Group-ஆ ideas சொல்லுவது.</w:t>
        <w:br/>
        <w:t>Example: School functionக்கு என்ன events conduct பண்ணலாம் என்று brainstorm பண்ணினால் — Dance, Quiz, Drama, Games எல்லாம் வரும்.</w:t>
        <w:br/>
        <w:br/>
        <w:t>2. Mind Mapping – ஒரு topic-ஐ வைத்து அதன் சுற்றி ideas connect பண்ணுவது.</w:t>
        <w:br/>
        <w:t>Example: Topic “Mobile App” → Shopping, Education, Games, Social Media.</w:t>
        <w:br/>
        <w:br/>
        <w:t>3. SCAMPER Technique – பழைய product-ஐ மாற்றி புதியது.</w:t>
        <w:br/>
        <w:t>Example: Plastic strawக்கு பதிலா Paper straw (eco-friendly).</w:t>
      </w:r>
    </w:p>
    <w:p>
      <w:pPr>
        <w:pStyle w:val="Heading1"/>
      </w:pPr>
      <w:r>
        <w:t>Practice Activity</w:t>
      </w:r>
    </w:p>
    <w:p>
      <w:r>
        <w:t>Seminar-ல activity செய்யலாம்.</w:t>
        <w:br/>
        <w:t>Topic: How to reduce plastic waste in college?</w:t>
        <w:br/>
        <w:br/>
        <w:t>- Brainstorming: Cloth bag, Metal bottle, Recycling bin.</w:t>
        <w:br/>
        <w:t>- Mind Map: Central → Reduce Plastic. Branches → Reuse, Recycle, Replace.</w:t>
        <w:br/>
        <w:t>- Group Presentation: ஒவ்வொரு group-ம் தங்கள் idea share பண்ணும்.</w:t>
      </w:r>
    </w:p>
    <w:p>
      <w:pPr>
        <w:pStyle w:val="Heading1"/>
      </w:pPr>
      <w:r>
        <w:t>Conclusion</w:t>
      </w:r>
    </w:p>
    <w:p>
      <w:r>
        <w:t>Summary:</w:t>
        <w:br/>
        <w:t>- Idea generation = புதுமையின் முதல் படி.</w:t>
        <w:br/>
        <w:t>- Without ideas → No inventions.</w:t>
        <w:br/>
        <w:br/>
        <w:t>Examples:</w:t>
        <w:br/>
        <w:t>- Bulb (Edison idea),</w:t>
        <w:br/>
        <w:t>- Aeroplane (Wright Brothers idea),</w:t>
        <w:br/>
        <w:t>- Mobile phone (Martin Cooper idea).</w:t>
        <w:br/>
        <w:br/>
        <w:t>Final Message:</w:t>
        <w:br/>
        <w:t>நம்ம வாழ்க்கையில் problems observe பண்ணி, creative thinking use பண்ணி, group discussion-ல் கலந்துரையாடினால், நிச்சயமாக புதிய ideas வரும்.</w:t>
        <w:br/>
        <w:t>Idea Generation தான் growth + innovation-க்கு வழி.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